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B2D66" w14:textId="77777777" w:rsidR="000D32B0" w:rsidRDefault="00000000">
      <w:pPr>
        <w:pStyle w:val="Title"/>
      </w:pPr>
      <w:r>
        <w:t>LAXMAN MISHRA</w:t>
      </w:r>
    </w:p>
    <w:p w14:paraId="6C3973A6" w14:textId="77777777" w:rsidR="000D32B0" w:rsidRDefault="00000000">
      <w:r>
        <w:t>📱 +91 9454045599 | 📧 laxmanmishrabbk@gmail.com | 📍 Bangalore, India</w:t>
      </w:r>
    </w:p>
    <w:p w14:paraId="7316A016" w14:textId="77777777" w:rsidR="000D32B0" w:rsidRDefault="00000000">
      <w:pPr>
        <w:pStyle w:val="Heading1"/>
      </w:pPr>
      <w:r>
        <w:t>Professional Summary</w:t>
      </w:r>
    </w:p>
    <w:p w14:paraId="460864B4" w14:textId="77777777" w:rsidR="000D32B0" w:rsidRDefault="00000000">
      <w:r>
        <w:t>Associate Lead Programmer with 6.5+ years of experience in software development, specializing in PHP, AngularJS, MySQL, and modern frameworks. Skilled in building scalable web applications, integrating third-party APIs, and leading projects from concept to deployment. Strong problem-solving skills with hands-on experience in Node.js, React Native, ExpressJS, CodeIgniter, Moodle, and AI-driven tools.</w:t>
      </w:r>
    </w:p>
    <w:p w14:paraId="4B0C18D8" w14:textId="77777777" w:rsidR="000D32B0" w:rsidRDefault="00000000">
      <w:pPr>
        <w:pStyle w:val="Heading1"/>
      </w:pPr>
      <w:r>
        <w:t>Key Skills</w:t>
      </w:r>
    </w:p>
    <w:p w14:paraId="2A21ECF0" w14:textId="77777777" w:rsidR="000D32B0" w:rsidRDefault="00000000">
      <w:r>
        <w:t>• Programming &amp; Frameworks: PHP, ASP.NET Core, Node.js, AngularJS, React Native, ExpressJS, CodeIgniter (v3 &amp; v4), Moodle</w:t>
      </w:r>
      <w:r>
        <w:br/>
        <w:t>• Frontend &amp; UI: HTML5, CSS3, JavaScript, jQuery, Bootstrap, Material Design</w:t>
      </w:r>
      <w:r>
        <w:br/>
        <w:t>• Databases: MySQL, SQL Server, SQLite</w:t>
      </w:r>
      <w:r>
        <w:br/>
        <w:t>• APIs &amp; Integrations: REST APIs, Google Maps, Payment Gateways (PayPal, Udio, PayUMoney, RazorPay), Social Logins (Facebook, Google+, Twitter, Instagram, LinkedIn)</w:t>
      </w:r>
      <w:r>
        <w:br/>
        <w:t>• DevOps &amp; Tools: Git, Bitbucket, Notepad++, Sublime, VS Code, PHPStorm</w:t>
      </w:r>
      <w:r>
        <w:br/>
        <w:t>• AI Tools: ChatGPT, GitHub Copilot, MidJourney, OpenAI APIs (for automation and coding assistance)</w:t>
      </w:r>
      <w:r>
        <w:br/>
        <w:t>• Other Expertise: GCM &amp; FCM Push Notifications, Web Services, R&amp;D</w:t>
      </w:r>
    </w:p>
    <w:p w14:paraId="728B7E30" w14:textId="77777777" w:rsidR="000D32B0" w:rsidRDefault="00000000">
      <w:pPr>
        <w:pStyle w:val="Heading1"/>
      </w:pPr>
      <w:r>
        <w:t>Professional Experience</w:t>
      </w:r>
    </w:p>
    <w:p w14:paraId="6C74F0D2" w14:textId="77777777" w:rsidR="000D32B0" w:rsidRDefault="00000000">
      <w:r>
        <w:rPr>
          <w:b/>
        </w:rPr>
        <w:t>EI Design (Powered by MPS) – Bangalore</w:t>
      </w:r>
      <w:r>
        <w:rPr>
          <w:b/>
        </w:rPr>
        <w:br/>
      </w:r>
      <w:r>
        <w:t>Associate Lead Programmer | July 2018 – Present</w:t>
      </w:r>
      <w:r>
        <w:br/>
        <w:t>- Leading a development team in delivering enterprise-level eLearning solutions.</w:t>
      </w:r>
      <w:r>
        <w:br/>
        <w:t>- Designed and implemented custom web applications using PHP, AngularJS, and REST APIs.</w:t>
      </w:r>
      <w:r>
        <w:br/>
        <w:t>- Integrated secure payment gateways and third-party APIs for scalable applications.</w:t>
      </w:r>
      <w:r>
        <w:br/>
        <w:t>- Improved application performance by optimizing database queries and introducing caching.</w:t>
      </w:r>
      <w:r>
        <w:br/>
        <w:t>- Contributed to migration of legacy applications to modern frameworks (CodeIgniter 4, Node.js).</w:t>
      </w:r>
    </w:p>
    <w:p w14:paraId="5D478C04" w14:textId="77777777" w:rsidR="000D32B0" w:rsidRDefault="00000000">
      <w:r>
        <w:rPr>
          <w:b/>
        </w:rPr>
        <w:t>Briskon Pvt. Ltd. – Bangalore</w:t>
      </w:r>
      <w:r>
        <w:rPr>
          <w:b/>
        </w:rPr>
        <w:br/>
      </w:r>
      <w:r>
        <w:t>Software Engineer | Aug 2015 – Aug 2018</w:t>
      </w:r>
      <w:r>
        <w:br/>
        <w:t>- Developed web applications with PHP, MySQL, and jQuery for multiple domains.</w:t>
      </w:r>
      <w:r>
        <w:br/>
        <w:t>- Implemented Google API integrations and social login features for improved UX.</w:t>
      </w:r>
      <w:r>
        <w:br/>
      </w:r>
      <w:r>
        <w:lastRenderedPageBreak/>
        <w:t>- Enhanced UI/UX using Bootstrap and Material Design.</w:t>
      </w:r>
      <w:r>
        <w:br/>
        <w:t>- Collaborated with cross-functional teams to deliver projects within timelines.</w:t>
      </w:r>
    </w:p>
    <w:p w14:paraId="1CD36CAB" w14:textId="77777777" w:rsidR="000D32B0" w:rsidRDefault="00000000">
      <w:pPr>
        <w:pStyle w:val="Heading1"/>
      </w:pPr>
      <w:r>
        <w:t>Education</w:t>
      </w:r>
    </w:p>
    <w:p w14:paraId="75FC8F38" w14:textId="103F1FF7" w:rsidR="000D32B0" w:rsidRDefault="00000000">
      <w:r>
        <w:t>Bachelor’s Degree in Computer Science.</w:t>
      </w:r>
    </w:p>
    <w:p w14:paraId="750F52E6" w14:textId="77777777" w:rsidR="000D32B0" w:rsidRDefault="00000000">
      <w:pPr>
        <w:pStyle w:val="Heading1"/>
      </w:pPr>
      <w:r>
        <w:t>Personal Details</w:t>
      </w:r>
    </w:p>
    <w:p w14:paraId="67EC2F9F" w14:textId="77777777" w:rsidR="000D32B0" w:rsidRDefault="00000000">
      <w:r>
        <w:t>• Date of Birth: 2 Dec 1991</w:t>
      </w:r>
      <w:r>
        <w:br/>
        <w:t>• Marital Status: Married</w:t>
      </w:r>
      <w:r>
        <w:br/>
        <w:t>• Languages: English, Hindi</w:t>
      </w:r>
      <w:r>
        <w:br/>
        <w:t>• Nationality: Indian</w:t>
      </w:r>
      <w:r>
        <w:br/>
        <w:t>• Address: No-25, Flat No-302, 3rd Floor, Behind Spurthy Hospital, Chocolate Factory Road, Maruti Nagar, BTM 1st Stage, Bangalore - 560029</w:t>
      </w:r>
    </w:p>
    <w:sectPr w:rsidR="000D32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0013537">
    <w:abstractNumId w:val="8"/>
  </w:num>
  <w:num w:numId="2" w16cid:durableId="44528923">
    <w:abstractNumId w:val="6"/>
  </w:num>
  <w:num w:numId="3" w16cid:durableId="2098865265">
    <w:abstractNumId w:val="5"/>
  </w:num>
  <w:num w:numId="4" w16cid:durableId="1989166165">
    <w:abstractNumId w:val="4"/>
  </w:num>
  <w:num w:numId="5" w16cid:durableId="1130635902">
    <w:abstractNumId w:val="7"/>
  </w:num>
  <w:num w:numId="6" w16cid:durableId="260112696">
    <w:abstractNumId w:val="3"/>
  </w:num>
  <w:num w:numId="7" w16cid:durableId="380907064">
    <w:abstractNumId w:val="2"/>
  </w:num>
  <w:num w:numId="8" w16cid:durableId="395864544">
    <w:abstractNumId w:val="1"/>
  </w:num>
  <w:num w:numId="9" w16cid:durableId="160205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32B0"/>
    <w:rsid w:val="0015074B"/>
    <w:rsid w:val="0029639D"/>
    <w:rsid w:val="00326F90"/>
    <w:rsid w:val="0034512D"/>
    <w:rsid w:val="00AA1D8D"/>
    <w:rsid w:val="00B47730"/>
    <w:rsid w:val="00B570AD"/>
    <w:rsid w:val="00CB0664"/>
    <w:rsid w:val="00D159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2AD37"/>
  <w14:defaultImageDpi w14:val="300"/>
  <w15:docId w15:val="{D0E16D6B-CC22-40F0-85E2-969F01F8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Laxman Mishra</cp:lastModifiedBy>
  <cp:revision>2</cp:revision>
  <dcterms:created xsi:type="dcterms:W3CDTF">2025-09-07T19:06:00Z</dcterms:created>
  <dcterms:modified xsi:type="dcterms:W3CDTF">2025-09-07T19:06:00Z</dcterms:modified>
  <cp:category/>
</cp:coreProperties>
</file>